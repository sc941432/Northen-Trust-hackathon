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0E16" w:rsidRDefault="00000000">
      <w:pPr>
        <w:pStyle w:val="Heading1"/>
      </w:pPr>
      <w:r>
        <w:t>1. Test Data Upload &amp; Parsing</w:t>
      </w:r>
    </w:p>
    <w:p w:rsidR="005B0E16" w:rsidRDefault="00000000">
      <w:r>
        <w:t>Test Objective: Ensure the dataset file is uploaded and parsed correctly.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import pandas as pd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test_data_upload_parsing():</w:t>
      </w:r>
      <w:r>
        <w:rPr>
          <w:rFonts w:ascii="Courier New" w:hAnsi="Courier New"/>
        </w:rPr>
        <w:br/>
        <w:t xml:space="preserve">    # Load the dataset</w:t>
      </w:r>
      <w:r>
        <w:rPr>
          <w:rFonts w:ascii="Courier New" w:hAnsi="Courier New"/>
        </w:rPr>
        <w:br/>
        <w:t xml:space="preserve">    df = pd.read_csv('Exchange_Rate_Final-2013-2024.csv')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the Date column is formatted correctly and non-null</w:t>
      </w:r>
      <w:r>
        <w:rPr>
          <w:rFonts w:ascii="Courier New" w:hAnsi="Courier New"/>
        </w:rPr>
        <w:br/>
        <w:t xml:space="preserve">    assert pd.to_datetime(df['Date'], format='%Y-%m-%d', errors='coerce').notnull().all()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all currency columns exist and contain numeric data</w:t>
      </w:r>
      <w:r>
        <w:rPr>
          <w:rFonts w:ascii="Courier New" w:hAnsi="Courier New"/>
        </w:rPr>
        <w:br/>
        <w:t xml:space="preserve">    assert df.select_dtypes(include=['float', 'int']).shape[1] &gt; 0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2. Test Currency and Time Period Selection</w:t>
      </w:r>
    </w:p>
    <w:p w:rsidR="005B0E16" w:rsidRDefault="00000000">
      <w:r>
        <w:t>Test Objective: Verify if the backend responds correctly to currency and time duration input.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from fastapi.testclient import TestClient</w:t>
      </w:r>
      <w:r>
        <w:rPr>
          <w:rFonts w:ascii="Courier New" w:hAnsi="Courier New"/>
        </w:rPr>
        <w:br/>
        <w:t>from app import app  # Your FastAPI app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client = TestClient(app)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test_currency_time_period_selection():</w:t>
      </w:r>
      <w:r>
        <w:rPr>
          <w:rFonts w:ascii="Courier New" w:hAnsi="Courier New"/>
        </w:rPr>
        <w:br/>
        <w:t xml:space="preserve">    response = client.get('/api/exchange_rates', params={'currency': 'USD/EUR', 'period': 'monthly'})</w:t>
      </w:r>
      <w:r>
        <w:rPr>
          <w:rFonts w:ascii="Courier New" w:hAnsi="Courier New"/>
        </w:rPr>
        <w:br/>
        <w:t xml:space="preserve">    assert response.status_code == 200</w:t>
      </w:r>
      <w:r>
        <w:rPr>
          <w:rFonts w:ascii="Courier New" w:hAnsi="Courier New"/>
        </w:rPr>
        <w:br/>
        <w:t xml:space="preserve">    data = response.json()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data contains correct time period and currency pair</w:t>
      </w:r>
      <w:r>
        <w:rPr>
          <w:rFonts w:ascii="Courier New" w:hAnsi="Courier New"/>
        </w:rPr>
        <w:br/>
        <w:t xml:space="preserve">    assert 'USD/EUR' in data['currency']</w:t>
      </w:r>
      <w:r>
        <w:rPr>
          <w:rFonts w:ascii="Courier New" w:hAnsi="Courier New"/>
        </w:rPr>
        <w:br/>
        <w:t xml:space="preserve">    assert data['time_period'] == 'monthly'</w:t>
      </w:r>
      <w:r>
        <w:rPr>
          <w:rFonts w:ascii="Courier New" w:hAnsi="Courier New"/>
        </w:rPr>
        <w:br/>
      </w:r>
    </w:p>
    <w:p w:rsidR="005F701E" w:rsidRDefault="005F701E">
      <w:pPr>
        <w:pStyle w:val="Heading1"/>
      </w:pPr>
    </w:p>
    <w:p w:rsidR="005F701E" w:rsidRDefault="005F701E">
      <w:pPr>
        <w:pStyle w:val="Heading1"/>
      </w:pPr>
    </w:p>
    <w:p w:rsidR="005B0E16" w:rsidRDefault="00000000">
      <w:pPr>
        <w:pStyle w:val="Heading1"/>
      </w:pPr>
      <w:r>
        <w:t>3. Test MongoDB Data Fetching</w:t>
      </w:r>
    </w:p>
    <w:p w:rsidR="005B0E16" w:rsidRDefault="00000000">
      <w:r>
        <w:t>Test Objective: Ensure the backend fetches correct data from MongoDB.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lastRenderedPageBreak/>
        <w:t>from pymongo import MongoClient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test_mongodb_fetching():</w:t>
      </w:r>
      <w:r>
        <w:rPr>
          <w:rFonts w:ascii="Courier New" w:hAnsi="Courier New"/>
        </w:rPr>
        <w:br/>
        <w:t xml:space="preserve">    client = MongoClient('mongodb://localhost:27017')</w:t>
      </w:r>
      <w:r>
        <w:rPr>
          <w:rFonts w:ascii="Courier New" w:hAnsi="Courier New"/>
        </w:rPr>
        <w:br/>
        <w:t xml:space="preserve">    db = client['exchange_rates_db']</w:t>
      </w:r>
      <w:r>
        <w:rPr>
          <w:rFonts w:ascii="Courier New" w:hAnsi="Courier New"/>
        </w:rPr>
        <w:br/>
        <w:t xml:space="preserve">    collection = db['rates']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query = {'currency': 'USD/GBP', 'date': {'$gte': '2023-01-01', '$lte': '2023-12-31'}}</w:t>
      </w:r>
      <w:r>
        <w:rPr>
          <w:rFonts w:ascii="Courier New" w:hAnsi="Courier New"/>
        </w:rPr>
        <w:br/>
        <w:t xml:space="preserve">    result = collection.find(query)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data is returned for the given period</w:t>
      </w:r>
      <w:r>
        <w:rPr>
          <w:rFonts w:ascii="Courier New" w:hAnsi="Courier New"/>
        </w:rPr>
        <w:br/>
        <w:t xml:space="preserve">    assert result.count() &gt; 0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4. Test Chart Data Display</w:t>
      </w:r>
    </w:p>
    <w:p w:rsidR="005B0E16" w:rsidRDefault="00000000">
      <w:r>
        <w:t>Test Objective: Check that the fetched data displays correctly in the frontend (mocking data for test).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import matplotlib.pyplot as plt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test_chart_data_display():</w:t>
      </w:r>
      <w:r>
        <w:rPr>
          <w:rFonts w:ascii="Courier New" w:hAnsi="Courier New"/>
        </w:rPr>
        <w:br/>
        <w:t xml:space="preserve">    # Mock data for testing</w:t>
      </w:r>
      <w:r>
        <w:rPr>
          <w:rFonts w:ascii="Courier New" w:hAnsi="Courier New"/>
        </w:rPr>
        <w:br/>
        <w:t xml:space="preserve">    dates = ['2023-01-01', '2023-02-01', '2023-03-01']</w:t>
      </w:r>
      <w:r>
        <w:rPr>
          <w:rFonts w:ascii="Courier New" w:hAnsi="Courier New"/>
        </w:rPr>
        <w:br/>
        <w:t xml:space="preserve">    rates = [1.1, 1.2, 1.15]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plt.plot(dates, rates)</w:t>
      </w:r>
      <w:r>
        <w:rPr>
          <w:rFonts w:ascii="Courier New" w:hAnsi="Courier New"/>
        </w:rPr>
        <w:br/>
        <w:t xml:space="preserve">    plt.title('USD/EUR Exchange Rate')</w:t>
      </w:r>
      <w:r>
        <w:rPr>
          <w:rFonts w:ascii="Courier New" w:hAnsi="Courier New"/>
        </w:rPr>
        <w:br/>
        <w:t xml:space="preserve">    plt.xlabel('Date')</w:t>
      </w:r>
      <w:r>
        <w:rPr>
          <w:rFonts w:ascii="Courier New" w:hAnsi="Courier New"/>
        </w:rPr>
        <w:br/>
        <w:t xml:space="preserve">    plt.ylabel('Rate')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the plot is correctly formed</w:t>
      </w:r>
      <w:r>
        <w:rPr>
          <w:rFonts w:ascii="Courier New" w:hAnsi="Courier New"/>
        </w:rPr>
        <w:br/>
        <w:t xml:space="preserve">    assert len(plt.gca().lines) == 1</w:t>
      </w:r>
      <w:r>
        <w:rPr>
          <w:rFonts w:ascii="Courier New" w:hAnsi="Courier New"/>
        </w:rPr>
        <w:br/>
        <w:t xml:space="preserve">    plt.close()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5. Test High and Low Points Display</w:t>
      </w:r>
    </w:p>
    <w:p w:rsidR="005B0E16" w:rsidRDefault="00000000">
      <w:r>
        <w:t>Test Objective: Ensure the highest and lowest rates are identified correctly.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def test_highest_lowest_points():</w:t>
      </w:r>
      <w:r>
        <w:rPr>
          <w:rFonts w:ascii="Courier New" w:hAnsi="Courier New"/>
        </w:rPr>
        <w:br/>
        <w:t xml:space="preserve">    # Mock data</w:t>
      </w:r>
      <w:r>
        <w:rPr>
          <w:rFonts w:ascii="Courier New" w:hAnsi="Courier New"/>
        </w:rPr>
        <w:br/>
        <w:t xml:space="preserve">    rates = [1.10, 1.25, 1.15, 1.30, 1.05]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Test highest and lowest</w:t>
      </w:r>
      <w:r>
        <w:rPr>
          <w:rFonts w:ascii="Courier New" w:hAnsi="Courier New"/>
        </w:rPr>
        <w:br/>
        <w:t xml:space="preserve">    highest = max(rates)</w:t>
      </w:r>
      <w:r>
        <w:rPr>
          <w:rFonts w:ascii="Courier New" w:hAnsi="Courier New"/>
        </w:rPr>
        <w:br/>
        <w:t xml:space="preserve">    lowest = min(rates)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assert highest == 1.30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assert lowest == 1.05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6. Test Print Functionality (Simulated)</w:t>
      </w:r>
    </w:p>
    <w:p w:rsidR="005B0E16" w:rsidRDefault="00000000">
      <w:r>
        <w:t>Test Objective: Simulate printing functionality (e.g., saving a chart as PDF).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def test_print_chart_functionality():</w:t>
      </w:r>
      <w:r>
        <w:rPr>
          <w:rFonts w:ascii="Courier New" w:hAnsi="Courier New"/>
        </w:rPr>
        <w:br/>
        <w:t xml:space="preserve">    # Mock chart</w:t>
      </w:r>
      <w:r>
        <w:rPr>
          <w:rFonts w:ascii="Courier New" w:hAnsi="Courier New"/>
        </w:rPr>
        <w:br/>
        <w:t xml:space="preserve">    plt.plot([1, 2, 3], [1.1, 1.2, 1.3])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Save chart as a PDF (simulating print)</w:t>
      </w:r>
      <w:r>
        <w:rPr>
          <w:rFonts w:ascii="Courier New" w:hAnsi="Courier New"/>
        </w:rPr>
        <w:br/>
        <w:t xml:space="preserve">    plt.savefig('/tmp/chart.pdf')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file exists and is non-empty</w:t>
      </w:r>
      <w:r>
        <w:rPr>
          <w:rFonts w:ascii="Courier New" w:hAnsi="Courier New"/>
        </w:rPr>
        <w:br/>
        <w:t xml:space="preserve">    import os</w:t>
      </w:r>
      <w:r>
        <w:rPr>
          <w:rFonts w:ascii="Courier New" w:hAnsi="Courier New"/>
        </w:rPr>
        <w:br/>
        <w:t xml:space="preserve">    assert os.path.exists('/tmp/chart.pdf')</w:t>
      </w:r>
      <w:r>
        <w:rPr>
          <w:rFonts w:ascii="Courier New" w:hAnsi="Courier New"/>
        </w:rPr>
        <w:br/>
        <w:t xml:space="preserve">    assert os.path.getsize('/tmp/chart.pdf') &gt; 0</w:t>
      </w:r>
      <w:r>
        <w:rPr>
          <w:rFonts w:ascii="Courier New" w:hAnsi="Courier New"/>
        </w:rPr>
        <w:br/>
        <w:t xml:space="preserve">    plt.close()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7. Test Custom Currency Basket Calculation</w:t>
      </w:r>
    </w:p>
    <w:p w:rsidR="005B0E16" w:rsidRDefault="00000000">
      <w:r>
        <w:t>Test Objective: Ensure custom currency basket is calculated correctly.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def test_custom_currency_basket():</w:t>
      </w:r>
      <w:r>
        <w:rPr>
          <w:rFonts w:ascii="Courier New" w:hAnsi="Courier New"/>
        </w:rPr>
        <w:br/>
        <w:t xml:space="preserve">    # Mock rates and weights</w:t>
      </w:r>
      <w:r>
        <w:rPr>
          <w:rFonts w:ascii="Courier New" w:hAnsi="Courier New"/>
        </w:rPr>
        <w:br/>
        <w:t xml:space="preserve">    rates = {'USD/INR': 74.50, 'USD/GBP': 0.85}</w:t>
      </w:r>
      <w:r>
        <w:rPr>
          <w:rFonts w:ascii="Courier New" w:hAnsi="Courier New"/>
        </w:rPr>
        <w:br/>
        <w:t xml:space="preserve">    weights = {'USD/INR': 0.6, 'USD/GBP': 0.4}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Calculate weighted average</w:t>
      </w:r>
      <w:r>
        <w:rPr>
          <w:rFonts w:ascii="Courier New" w:hAnsi="Courier New"/>
        </w:rPr>
        <w:br/>
        <w:t xml:space="preserve">    basket_value = sum(rates[currency] * weight for currency, weight in weights.items())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Expected result</w:t>
      </w:r>
      <w:r>
        <w:rPr>
          <w:rFonts w:ascii="Courier New" w:hAnsi="Courier New"/>
        </w:rPr>
        <w:br/>
        <w:t xml:space="preserve">    expected_basket_value = 74.50 * 0.6 + 0.85 * 0.4</w:t>
      </w:r>
      <w:r>
        <w:rPr>
          <w:rFonts w:ascii="Courier New" w:hAnsi="Courier New"/>
        </w:rPr>
        <w:br/>
        <w:t xml:space="preserve">    assert basket_value == expected_basket_value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8. Test Risk Indicator Calculation</w:t>
      </w:r>
    </w:p>
    <w:p w:rsidR="005B0E16" w:rsidRDefault="00000000">
      <w:r>
        <w:t>Test Objective: Ensure the risk indicator correctly calculates volatility.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import numpy as np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test_risk_indicator():</w:t>
      </w:r>
      <w:r>
        <w:rPr>
          <w:rFonts w:ascii="Courier New" w:hAnsi="Courier New"/>
        </w:rPr>
        <w:br/>
        <w:t xml:space="preserve">    # Mock data for exchange rates</w:t>
      </w:r>
      <w:r>
        <w:rPr>
          <w:rFonts w:ascii="Courier New" w:hAnsi="Courier New"/>
        </w:rPr>
        <w:br/>
        <w:t xml:space="preserve">    rates = [1.1, 1.2, 1.15, 1.3, 1.05]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# Calculate standard deviation for volatility</w:t>
      </w:r>
      <w:r>
        <w:rPr>
          <w:rFonts w:ascii="Courier New" w:hAnsi="Courier New"/>
        </w:rPr>
        <w:br/>
        <w:t xml:space="preserve">    std_dev = np.std(rates)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Set thresholds for risk indicator</w:t>
      </w:r>
      <w:r>
        <w:rPr>
          <w:rFonts w:ascii="Courier New" w:hAnsi="Courier New"/>
        </w:rPr>
        <w:br/>
        <w:t xml:space="preserve">    if std_dev &lt; 0.05:</w:t>
      </w:r>
      <w:r>
        <w:rPr>
          <w:rFonts w:ascii="Courier New" w:hAnsi="Courier New"/>
        </w:rPr>
        <w:br/>
        <w:t xml:space="preserve">        risk_level = 'low'</w:t>
      </w:r>
      <w:r>
        <w:rPr>
          <w:rFonts w:ascii="Courier New" w:hAnsi="Courier New"/>
        </w:rPr>
        <w:br/>
        <w:t xml:space="preserve">    elif std_dev &lt; 0.10:</w:t>
      </w:r>
      <w:r>
        <w:rPr>
          <w:rFonts w:ascii="Courier New" w:hAnsi="Courier New"/>
        </w:rPr>
        <w:br/>
        <w:t xml:space="preserve">        risk_level = 'medium'</w:t>
      </w:r>
      <w:r>
        <w:rPr>
          <w:rFonts w:ascii="Courier New" w:hAnsi="Courier New"/>
        </w:rPr>
        <w:br/>
        <w:t xml:space="preserve">    else:</w:t>
      </w:r>
      <w:r>
        <w:rPr>
          <w:rFonts w:ascii="Courier New" w:hAnsi="Courier New"/>
        </w:rPr>
        <w:br/>
        <w:t xml:space="preserve">        risk_level = 'high'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assert risk_level == 'medium'  # Based on the mock data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9. Test Handling of Missing Data</w:t>
      </w:r>
    </w:p>
    <w:p w:rsidR="005B0E16" w:rsidRDefault="00000000">
      <w:r>
        <w:t>Test Objective: Ensure missing data is filled correctly using interpolation.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import pandas as pd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test_missing_data_handling():</w:t>
      </w:r>
      <w:r>
        <w:rPr>
          <w:rFonts w:ascii="Courier New" w:hAnsi="Courier New"/>
        </w:rPr>
        <w:br/>
        <w:t xml:space="preserve">    # Mock data with missing values</w:t>
      </w:r>
      <w:r>
        <w:rPr>
          <w:rFonts w:ascii="Courier New" w:hAnsi="Courier New"/>
        </w:rPr>
        <w:br/>
        <w:t xml:space="preserve">    data = {'Date': ['2023-01-01', '2023-02-01', '2023-03-01'],</w:t>
      </w:r>
      <w:r>
        <w:rPr>
          <w:rFonts w:ascii="Courier New" w:hAnsi="Courier New"/>
        </w:rPr>
        <w:br/>
        <w:t xml:space="preserve">            'Rate': [1.1, None, 1.3]}</w:t>
      </w:r>
      <w:r>
        <w:rPr>
          <w:rFonts w:ascii="Courier New" w:hAnsi="Courier New"/>
        </w:rPr>
        <w:br/>
        <w:t xml:space="preserve">    df = pd.DataFrame(data)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Fill missing values with interpolation</w:t>
      </w:r>
      <w:r>
        <w:rPr>
          <w:rFonts w:ascii="Courier New" w:hAnsi="Courier New"/>
        </w:rPr>
        <w:br/>
        <w:t xml:space="preserve">    df['Rate'] = df['Rate'].interpolate()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missing value is filled correctly</w:t>
      </w:r>
      <w:r>
        <w:rPr>
          <w:rFonts w:ascii="Courier New" w:hAnsi="Courier New"/>
        </w:rPr>
        <w:br/>
        <w:t xml:space="preserve">    assert df['Rate'].isnull().sum() == 0</w:t>
      </w:r>
      <w:r>
        <w:rPr>
          <w:rFonts w:ascii="Courier New" w:hAnsi="Courier New"/>
        </w:rPr>
        <w:br/>
        <w:t xml:space="preserve">    assert df['Rate'][1] == 1.2  # Interpolated value between 1.1 and 1.3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10. Test Dynamic UI Updates (Backend Response)</w:t>
      </w:r>
    </w:p>
    <w:p w:rsidR="005B0E16" w:rsidRDefault="00000000">
      <w:r>
        <w:t>Test Objective: Verify that backend API responses are correctly updated on currency change.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def test_dynamic_ui_update():</w:t>
      </w:r>
      <w:r>
        <w:rPr>
          <w:rFonts w:ascii="Courier New" w:hAnsi="Courier New"/>
        </w:rPr>
        <w:br/>
        <w:t xml:space="preserve">    response = client.get('/api/exchange_rates', params={'currency': 'USD/INR'})</w:t>
      </w:r>
      <w:r>
        <w:rPr>
          <w:rFonts w:ascii="Courier New" w:hAnsi="Courier New"/>
        </w:rPr>
        <w:br/>
        <w:t xml:space="preserve">    data_usd_inr = response.json()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response = client.get('/api/exchange_rates', params={'currency': 'USD/GBP'})</w:t>
      </w:r>
      <w:r>
        <w:rPr>
          <w:rFonts w:ascii="Courier New" w:hAnsi="Courier New"/>
        </w:rPr>
        <w:br/>
        <w:t xml:space="preserve">    data_usd_gbp = response.json()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# Check if the API returns different data for different currencies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assert data_usd_inr != data_usd_gbp</w:t>
      </w:r>
      <w:r>
        <w:rPr>
          <w:rFonts w:ascii="Courier New" w:hAnsi="Courier New"/>
        </w:rPr>
        <w:br/>
      </w:r>
    </w:p>
    <w:p w:rsidR="005B0E16" w:rsidRDefault="00000000">
      <w:pPr>
        <w:pStyle w:val="Heading1"/>
      </w:pPr>
      <w:r>
        <w:t>11. Test API Response Time</w:t>
      </w:r>
    </w:p>
    <w:p w:rsidR="005B0E16" w:rsidRDefault="00000000">
      <w:r>
        <w:t>Test Objective: Ensure that the backend API response time is within limits.</w:t>
      </w:r>
    </w:p>
    <w:p w:rsidR="005B0E16" w:rsidRDefault="00000000">
      <w:pPr>
        <w:shd w:val="clear" w:color="auto" w:fill="E2E2E2"/>
      </w:pPr>
      <w:r>
        <w:rPr>
          <w:rFonts w:ascii="Courier New" w:hAnsi="Courier New"/>
        </w:rPr>
        <w:t>import time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test_api_response_time():</w:t>
      </w:r>
      <w:r>
        <w:rPr>
          <w:rFonts w:ascii="Courier New" w:hAnsi="Courier New"/>
        </w:rPr>
        <w:br/>
        <w:t xml:space="preserve">    start_time = time.time()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response = client.get('/api/exchange_rates', params={'currency': 'USD/GBP', 'period': 'yearly'})</w:t>
      </w:r>
      <w:r>
        <w:rPr>
          <w:rFonts w:ascii="Courier New" w:hAnsi="Courier New"/>
        </w:rPr>
        <w:br/>
        <w:t xml:space="preserve">    assert response.status_code == 200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end_time = time.time()</w:t>
      </w:r>
      <w:r>
        <w:rPr>
          <w:rFonts w:ascii="Courier New" w:hAnsi="Courier New"/>
        </w:rPr>
        <w:br/>
        <w:t xml:space="preserve">    </w:t>
      </w:r>
      <w:r>
        <w:rPr>
          <w:rFonts w:ascii="Courier New" w:hAnsi="Courier New"/>
        </w:rPr>
        <w:br/>
        <w:t xml:space="preserve">    # Check if response time is under 2 seconds</w:t>
      </w:r>
      <w:r>
        <w:rPr>
          <w:rFonts w:ascii="Courier New" w:hAnsi="Courier New"/>
        </w:rPr>
        <w:br/>
        <w:t xml:space="preserve">    assert end_time - start_time &lt; 2</w:t>
      </w:r>
      <w:r>
        <w:rPr>
          <w:rFonts w:ascii="Courier New" w:hAnsi="Courier New"/>
        </w:rPr>
        <w:br/>
      </w:r>
    </w:p>
    <w:sectPr w:rsidR="005B0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1067383">
    <w:abstractNumId w:val="8"/>
  </w:num>
  <w:num w:numId="2" w16cid:durableId="981084321">
    <w:abstractNumId w:val="6"/>
  </w:num>
  <w:num w:numId="3" w16cid:durableId="1741753500">
    <w:abstractNumId w:val="5"/>
  </w:num>
  <w:num w:numId="4" w16cid:durableId="910047489">
    <w:abstractNumId w:val="4"/>
  </w:num>
  <w:num w:numId="5" w16cid:durableId="1253514216">
    <w:abstractNumId w:val="7"/>
  </w:num>
  <w:num w:numId="6" w16cid:durableId="135026633">
    <w:abstractNumId w:val="3"/>
  </w:num>
  <w:num w:numId="7" w16cid:durableId="305551885">
    <w:abstractNumId w:val="2"/>
  </w:num>
  <w:num w:numId="8" w16cid:durableId="1826386498">
    <w:abstractNumId w:val="1"/>
  </w:num>
  <w:num w:numId="9" w16cid:durableId="106525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E16"/>
    <w:rsid w:val="005F701E"/>
    <w:rsid w:val="00A114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28F63"/>
  <w14:defaultImageDpi w14:val="300"/>
  <w15:docId w15:val="{5DEBFCD2-C27F-4E42-A44B-8AF6F7D63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Saket Sontakke</cp:lastModifiedBy>
  <cp:revision>2</cp:revision>
  <dcterms:created xsi:type="dcterms:W3CDTF">2013-12-23T23:15:00Z</dcterms:created>
  <dcterms:modified xsi:type="dcterms:W3CDTF">2024-09-26T05:51:00Z</dcterms:modified>
  <cp:category/>
</cp:coreProperties>
</file>